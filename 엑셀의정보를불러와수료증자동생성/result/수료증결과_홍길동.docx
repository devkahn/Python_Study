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rPr>
          <w:rFonts w:ascii="맑은고딕" w:hAnsi="맑은고딕"/>
          <w:sz w:val="40"/>
        </w:rPr>
        <w:t>제 2023-0001 호</w:t>
        <w:br/>
      </w:r>
    </w:p>
    <w:p>
      <w:pPr>
        <w:jc w:val="center"/>
      </w:pPr>
      <w:r>
        <w:br/>
        <w:br/>
      </w:r>
      <w:r>
        <w:rPr>
          <w:b/>
          <w:sz w:val="80"/>
        </w:rPr>
        <w:t>수 료 증</w:t>
      </w:r>
    </w:p>
    <w:p>
      <w:r>
        <w:br/>
        <w:br/>
      </w:r>
      <w:r>
        <w:rPr>
          <w:sz w:val="40"/>
        </w:rPr>
        <w:t xml:space="preserve"> 성 명 : 홍길동</w:t>
        <w:br/>
      </w:r>
      <w:r>
        <w:rPr>
          <w:sz w:val="40"/>
        </w:rPr>
        <w:t xml:space="preserve"> 생 년 월 일 : 1990.01.02</w:t>
        <w:br/>
      </w:r>
      <w:r>
        <w:rPr>
          <w:sz w:val="40"/>
        </w:rPr>
        <w:t xml:space="preserve"> 교 육 과 정 : 파이썬과 40개의 작품들</w:t>
        <w:br/>
      </w:r>
      <w:r>
        <w:rPr>
          <w:sz w:val="40"/>
        </w:rPr>
        <w:t xml:space="preserve"> 교 육 날 짜 : 2021.08.05~2021.09.09</w:t>
        <w:br/>
      </w:r>
    </w:p>
    <w:p>
      <w:r>
        <w:br/>
        <w:br/>
      </w:r>
      <w:r>
        <w:rPr>
          <w:sz w:val="40"/>
        </w:rPr>
        <w:t xml:space="preserve"> 위 사람은 파이썬과 40개의 작품들 교육과정을</w:t>
        <w:br/>
      </w:r>
      <w:r>
        <w:rPr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2022.08.19</w:t>
      </w:r>
    </w:p>
    <w:p>
      <w:pPr>
        <w:jc w:val="center"/>
      </w:pPr>
      <w:r>
        <w:br/>
        <w:br/>
        <w:br/>
      </w:r>
      <w:r>
        <w:rPr>
          <w:sz w:val="40"/>
        </w:rPr>
        <w:t>파이썬교육기관장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