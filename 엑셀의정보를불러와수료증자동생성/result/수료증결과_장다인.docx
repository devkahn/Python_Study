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2023-0005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장다인</w:t>
        <w:br/>
      </w:r>
      <w:r>
        <w:rPr>
          <w:sz w:val="40"/>
        </w:rPr>
        <w:t xml:space="preserve"> 생 년 월 일 : 2017.12.12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